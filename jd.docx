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-785495</wp:posOffset>
            </wp:positionH>
            <wp:positionV relativeFrom="paragraph">
              <wp:posOffset>-800100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2024-07-03T09:26:01Z</cp:lastPrinted>
  <dcterms:modified xsi:type="dcterms:W3CDTF">2024-07-03T09:28:55Z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